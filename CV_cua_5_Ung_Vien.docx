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CV của 5 Ứng Viên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Ứng viên</w:t>
            </w:r>
          </w:p>
        </w:tc>
        <w:tc>
          <w:tcPr>
            <w:tcW w:type="dxa" w:w="960"/>
          </w:tcPr>
          <w:p>
            <w:r>
              <w:t>Kinh nghiệm lãnh đạo</w:t>
            </w:r>
          </w:p>
        </w:tc>
        <w:tc>
          <w:tcPr>
            <w:tcW w:type="dxa" w:w="960"/>
          </w:tcPr>
          <w:p>
            <w:r>
              <w:t>Khả năng giao tiếp</w:t>
            </w:r>
          </w:p>
        </w:tc>
        <w:tc>
          <w:tcPr>
            <w:tcW w:type="dxa" w:w="960"/>
          </w:tcPr>
          <w:p>
            <w:r>
              <w:t>Khả năng quản lý tài chính</w:t>
            </w:r>
          </w:p>
        </w:tc>
        <w:tc>
          <w:tcPr>
            <w:tcW w:type="dxa" w:w="960"/>
          </w:tcPr>
          <w:p>
            <w:r>
              <w:t>Tầm nhìn chiến lược</w:t>
            </w:r>
          </w:p>
        </w:tc>
        <w:tc>
          <w:tcPr>
            <w:tcW w:type="dxa" w:w="960"/>
          </w:tcPr>
          <w:p>
            <w:r>
              <w:t>Khả năng xây dựng và duy trì mối quan hệ</w:t>
            </w:r>
          </w:p>
        </w:tc>
        <w:tc>
          <w:tcPr>
            <w:tcW w:type="dxa" w:w="960"/>
          </w:tcPr>
          <w:p>
            <w:r>
              <w:t>Bằng cấp</w:t>
            </w:r>
          </w:p>
        </w:tc>
        <w:tc>
          <w:tcPr>
            <w:tcW w:type="dxa" w:w="960"/>
          </w:tcPr>
          <w:p>
            <w:r>
              <w:t>Số năm kinh nghiệm</w:t>
            </w:r>
          </w:p>
        </w:tc>
        <w:tc>
          <w:tcPr>
            <w:tcW w:type="dxa" w:w="960"/>
          </w:tcPr>
          <w:p>
            <w:r>
              <w:t>Giới thiệu bản thân</w:t>
            </w:r>
          </w:p>
        </w:tc>
      </w:tr>
      <w:tr>
        <w:tc>
          <w:tcPr>
            <w:tcW w:type="dxa" w:w="960"/>
          </w:tcPr>
          <w:p>
            <w:r>
              <w:t>Ứng viên 1</w:t>
            </w:r>
          </w:p>
        </w:tc>
        <w:tc>
          <w:tcPr>
            <w:tcW w:type="dxa" w:w="960"/>
          </w:tcPr>
          <w:p>
            <w:r>
              <w:t>10 năm</w:t>
            </w:r>
          </w:p>
        </w:tc>
        <w:tc>
          <w:tcPr>
            <w:tcW w:type="dxa" w:w="960"/>
          </w:tcPr>
          <w:p>
            <w:r>
              <w:t>Tốt</w:t>
            </w:r>
          </w:p>
        </w:tc>
        <w:tc>
          <w:tcPr>
            <w:tcW w:type="dxa" w:w="960"/>
          </w:tcPr>
          <w:p>
            <w:r>
              <w:t>Khá</w:t>
            </w:r>
          </w:p>
        </w:tc>
        <w:tc>
          <w:tcPr>
            <w:tcW w:type="dxa" w:w="960"/>
          </w:tcPr>
          <w:p>
            <w:r>
              <w:t>Xuất sắc</w:t>
            </w:r>
          </w:p>
        </w:tc>
        <w:tc>
          <w:tcPr>
            <w:tcW w:type="dxa" w:w="960"/>
          </w:tcPr>
          <w:p>
            <w:r>
              <w:t>Tốt</w:t>
            </w:r>
          </w:p>
        </w:tc>
        <w:tc>
          <w:tcPr>
            <w:tcW w:type="dxa" w:w="960"/>
          </w:tcPr>
          <w:p>
            <w:r>
              <w:t>MBA</w:t>
            </w:r>
          </w:p>
        </w:tc>
        <w:tc>
          <w:tcPr>
            <w:tcW w:type="dxa" w:w="960"/>
          </w:tcPr>
          <w:p>
            <w:r>
              <w:t>15 năm</w:t>
            </w:r>
          </w:p>
        </w:tc>
        <w:tc>
          <w:tcPr>
            <w:tcW w:type="dxa" w:w="960"/>
          </w:tcPr>
          <w:p>
            <w:r>
              <w:t>Kinh nghiệm lãnh đạo trong các công ty đa quốc gia, khả năng quản lý tài chính tốt, có tầm nhìn chiến lược rõ ràng.</w:t>
            </w:r>
          </w:p>
        </w:tc>
      </w:tr>
      <w:tr>
        <w:tc>
          <w:tcPr>
            <w:tcW w:type="dxa" w:w="960"/>
          </w:tcPr>
          <w:p>
            <w:r>
              <w:t>Ứng viên 2</w:t>
            </w:r>
          </w:p>
        </w:tc>
        <w:tc>
          <w:tcPr>
            <w:tcW w:type="dxa" w:w="960"/>
          </w:tcPr>
          <w:p>
            <w:r>
              <w:t>8 năm</w:t>
            </w:r>
          </w:p>
        </w:tc>
        <w:tc>
          <w:tcPr>
            <w:tcW w:type="dxa" w:w="960"/>
          </w:tcPr>
          <w:p>
            <w:r>
              <w:t>Rất tốt</w:t>
            </w:r>
          </w:p>
        </w:tc>
        <w:tc>
          <w:tcPr>
            <w:tcW w:type="dxa" w:w="960"/>
          </w:tcPr>
          <w:p>
            <w:r>
              <w:t>Trung bình</w:t>
            </w:r>
          </w:p>
        </w:tc>
        <w:tc>
          <w:tcPr>
            <w:tcW w:type="dxa" w:w="960"/>
          </w:tcPr>
          <w:p>
            <w:r>
              <w:t>Tốt</w:t>
            </w:r>
          </w:p>
        </w:tc>
        <w:tc>
          <w:tcPr>
            <w:tcW w:type="dxa" w:w="960"/>
          </w:tcPr>
          <w:p>
            <w:r>
              <w:t>Rất tốt</w:t>
            </w:r>
          </w:p>
        </w:tc>
        <w:tc>
          <w:tcPr>
            <w:tcW w:type="dxa" w:w="960"/>
          </w:tcPr>
          <w:p>
            <w:r>
              <w:t>Thạc sĩ</w:t>
            </w:r>
          </w:p>
        </w:tc>
        <w:tc>
          <w:tcPr>
            <w:tcW w:type="dxa" w:w="960"/>
          </w:tcPr>
          <w:p>
            <w:r>
              <w:t>12 năm</w:t>
            </w:r>
          </w:p>
        </w:tc>
        <w:tc>
          <w:tcPr>
            <w:tcW w:type="dxa" w:w="960"/>
          </w:tcPr>
          <w:p>
            <w:r>
              <w:t>Đã lãnh đạo nhiều đội ngũ và dự án lớn, giao tiếp tốt, nhưng cần cải thiện khả năng quản lý tài chính.</w:t>
            </w:r>
          </w:p>
        </w:tc>
      </w:tr>
      <w:tr>
        <w:tc>
          <w:tcPr>
            <w:tcW w:type="dxa" w:w="960"/>
          </w:tcPr>
          <w:p>
            <w:r>
              <w:t>Ứng viên 3</w:t>
            </w:r>
          </w:p>
        </w:tc>
        <w:tc>
          <w:tcPr>
            <w:tcW w:type="dxa" w:w="960"/>
          </w:tcPr>
          <w:p>
            <w:r>
              <w:t>5 năm</w:t>
            </w:r>
          </w:p>
        </w:tc>
        <w:tc>
          <w:tcPr>
            <w:tcW w:type="dxa" w:w="960"/>
          </w:tcPr>
          <w:p>
            <w:r>
              <w:t>Khá</w:t>
            </w:r>
          </w:p>
        </w:tc>
        <w:tc>
          <w:tcPr>
            <w:tcW w:type="dxa" w:w="960"/>
          </w:tcPr>
          <w:p>
            <w:r>
              <w:t>Rất tốt</w:t>
            </w:r>
          </w:p>
        </w:tc>
        <w:tc>
          <w:tcPr>
            <w:tcW w:type="dxa" w:w="960"/>
          </w:tcPr>
          <w:p>
            <w:r>
              <w:t>Khá</w:t>
            </w:r>
          </w:p>
        </w:tc>
        <w:tc>
          <w:tcPr>
            <w:tcW w:type="dxa" w:w="960"/>
          </w:tcPr>
          <w:p>
            <w:r>
              <w:t>Khá</w:t>
            </w:r>
          </w:p>
        </w:tc>
        <w:tc>
          <w:tcPr>
            <w:tcW w:type="dxa" w:w="960"/>
          </w:tcPr>
          <w:p>
            <w:r>
              <w:t>Cử nhân</w:t>
            </w:r>
          </w:p>
        </w:tc>
        <w:tc>
          <w:tcPr>
            <w:tcW w:type="dxa" w:w="960"/>
          </w:tcPr>
          <w:p>
            <w:r>
              <w:t>7 năm</w:t>
            </w:r>
          </w:p>
        </w:tc>
        <w:tc>
          <w:tcPr>
            <w:tcW w:type="dxa" w:w="960"/>
          </w:tcPr>
          <w:p>
            <w:r>
              <w:t>Mới bắt đầu với vị trí lãnh đạo nhưng có kiến thức tài chính mạnh mẽ, cần cải thiện giao tiếp và tầm nhìn chiến lược.</w:t>
            </w:r>
          </w:p>
        </w:tc>
      </w:tr>
      <w:tr>
        <w:tc>
          <w:tcPr>
            <w:tcW w:type="dxa" w:w="960"/>
          </w:tcPr>
          <w:p>
            <w:r>
              <w:t>Ứng viên 4</w:t>
            </w:r>
          </w:p>
        </w:tc>
        <w:tc>
          <w:tcPr>
            <w:tcW w:type="dxa" w:w="960"/>
          </w:tcPr>
          <w:p>
            <w:r>
              <w:t>7 năm</w:t>
            </w:r>
          </w:p>
        </w:tc>
        <w:tc>
          <w:tcPr>
            <w:tcW w:type="dxa" w:w="960"/>
          </w:tcPr>
          <w:p>
            <w:r>
              <w:t>Trung bình</w:t>
            </w:r>
          </w:p>
        </w:tc>
        <w:tc>
          <w:tcPr>
            <w:tcW w:type="dxa" w:w="960"/>
          </w:tcPr>
          <w:p>
            <w:r>
              <w:t>Khá</w:t>
            </w:r>
          </w:p>
        </w:tc>
        <w:tc>
          <w:tcPr>
            <w:tcW w:type="dxa" w:w="960"/>
          </w:tcPr>
          <w:p>
            <w:r>
              <w:t>Tốt</w:t>
            </w:r>
          </w:p>
        </w:tc>
        <w:tc>
          <w:tcPr>
            <w:tcW w:type="dxa" w:w="960"/>
          </w:tcPr>
          <w:p>
            <w:r>
              <w:t>Rất tốt</w:t>
            </w:r>
          </w:p>
        </w:tc>
        <w:tc>
          <w:tcPr>
            <w:tcW w:type="dxa" w:w="960"/>
          </w:tcPr>
          <w:p>
            <w:r>
              <w:t>MBA</w:t>
            </w:r>
          </w:p>
        </w:tc>
        <w:tc>
          <w:tcPr>
            <w:tcW w:type="dxa" w:w="960"/>
          </w:tcPr>
          <w:p>
            <w:r>
              <w:t>10 năm</w:t>
            </w:r>
          </w:p>
        </w:tc>
        <w:tc>
          <w:tcPr>
            <w:tcW w:type="dxa" w:w="960"/>
          </w:tcPr>
          <w:p>
            <w:r>
              <w:t>Từng quản lý đội nhóm nhỏ, có khả năng xây dựng mối quan hệ tốt, nhưng thiếu kinh nghiệm trong việc giao tiếp và lãnh đạo.</w:t>
            </w:r>
          </w:p>
        </w:tc>
      </w:tr>
      <w:tr>
        <w:tc>
          <w:tcPr>
            <w:tcW w:type="dxa" w:w="960"/>
          </w:tcPr>
          <w:p>
            <w:r>
              <w:t>Ứng viên 5</w:t>
            </w:r>
          </w:p>
        </w:tc>
        <w:tc>
          <w:tcPr>
            <w:tcW w:type="dxa" w:w="960"/>
          </w:tcPr>
          <w:p>
            <w:r>
              <w:t>12 năm</w:t>
            </w:r>
          </w:p>
        </w:tc>
        <w:tc>
          <w:tcPr>
            <w:tcW w:type="dxa" w:w="960"/>
          </w:tcPr>
          <w:p>
            <w:r>
              <w:t>Rất tốt</w:t>
            </w:r>
          </w:p>
        </w:tc>
        <w:tc>
          <w:tcPr>
            <w:tcW w:type="dxa" w:w="960"/>
          </w:tcPr>
          <w:p>
            <w:r>
              <w:t>Tốt</w:t>
            </w:r>
          </w:p>
        </w:tc>
        <w:tc>
          <w:tcPr>
            <w:tcW w:type="dxa" w:w="960"/>
          </w:tcPr>
          <w:p>
            <w:r>
              <w:t>Tốt</w:t>
            </w:r>
          </w:p>
        </w:tc>
        <w:tc>
          <w:tcPr>
            <w:tcW w:type="dxa" w:w="960"/>
          </w:tcPr>
          <w:p>
            <w:r>
              <w:t>Trung bình</w:t>
            </w:r>
          </w:p>
        </w:tc>
        <w:tc>
          <w:tcPr>
            <w:tcW w:type="dxa" w:w="960"/>
          </w:tcPr>
          <w:p>
            <w:r>
              <w:t>Thạc sĩ</w:t>
            </w:r>
          </w:p>
        </w:tc>
        <w:tc>
          <w:tcPr>
            <w:tcW w:type="dxa" w:w="960"/>
          </w:tcPr>
          <w:p>
            <w:r>
              <w:t>14 năm</w:t>
            </w:r>
          </w:p>
        </w:tc>
        <w:tc>
          <w:tcPr>
            <w:tcW w:type="dxa" w:w="960"/>
          </w:tcPr>
          <w:p>
            <w:r>
              <w:t>Kinh nghiệm lãnh đạo dày dặn, có khả năng quản lý tài chính tốt, nhưng tầm nhìn chiến lược chưa rõ ràng.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